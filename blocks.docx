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013B83">
        <w:tc>
          <w:tcPr>
            <w:tcW w:w="9576" w:type="dxa"/>
          </w:tcPr>
          <w:p w:rsidR="00013B83" w:rsidRDefault="00013B8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56FCD1BEEA9E4B778BC4E4EFC362267E"/>
        </w:placeholder>
        <w:docPartList>
          <w:docPartGallery w:val="Quick Parts"/>
          <w:docPartCategory w:val=" Resume Name"/>
        </w:docPartList>
      </w:sdtPr>
      <w:sdtEndPr/>
      <w:sdtContent>
        <w:p w:rsidR="00013B83" w:rsidRDefault="00013B83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5"/>
            <w:gridCol w:w="8999"/>
          </w:tblGrid>
          <w:tr w:rsidR="00013B8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13B83" w:rsidRDefault="00013B8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13B83" w:rsidRDefault="00873A7B">
                <w:pPr>
                  <w:pStyle w:val="PersonalNam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831990A5E2D84E9A8DCD3336C299CA7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AB775A">
                      <w:t>Matthew Zhan</w:t>
                    </w:r>
                  </w:sdtContent>
                </w:sdt>
              </w:p>
              <w:p w:rsidR="00013B83" w:rsidRDefault="00AB775A">
                <w:pPr>
                  <w:pStyle w:val="AddressText"/>
                  <w:spacing w:line="240" w:lineRule="auto"/>
                </w:pPr>
                <w:r>
                  <w:t>3106 Duval Street APT 304</w:t>
                </w:r>
              </w:p>
              <w:p w:rsidR="00013B83" w:rsidRDefault="00873A7B">
                <w:pPr>
                  <w:pStyle w:val="AddressText"/>
                  <w:spacing w:line="240" w:lineRule="auto"/>
                </w:pPr>
                <w:r>
                  <w:t xml:space="preserve">Phone: </w:t>
                </w:r>
                <w:r w:rsidR="00AB775A">
                  <w:t>512-577-7517</w:t>
                </w:r>
              </w:p>
              <w:p w:rsidR="00013B83" w:rsidRPr="00AB775A" w:rsidRDefault="00873A7B" w:rsidP="00AB775A">
                <w:pPr>
                  <w:pStyle w:val="AddressText"/>
                  <w:spacing w:line="240" w:lineRule="auto"/>
                </w:pPr>
                <w:r>
                  <w:t xml:space="preserve">E-mail: </w:t>
                </w:r>
                <w:hyperlink r:id="rId10" w:history="1">
                  <w:r w:rsidR="00AB775A" w:rsidRPr="00F97ADB">
                    <w:rPr>
                      <w:rStyle w:val="Hyperlink"/>
                    </w:rPr>
                    <w:t>matthewzhan@utexas.edu</w:t>
                  </w:r>
                </w:hyperlink>
              </w:p>
            </w:tc>
          </w:tr>
        </w:tbl>
        <w:p w:rsidR="00013B83" w:rsidRDefault="00873A7B">
          <w:pPr>
            <w:pStyle w:val="NoSpacing"/>
          </w:pPr>
        </w:p>
      </w:sdtContent>
    </w:sdt>
    <w:p w:rsidR="00013B83" w:rsidRDefault="00013B83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013B83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13B83" w:rsidRDefault="00013B83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13B83" w:rsidRDefault="00873A7B">
            <w:pPr>
              <w:pStyle w:val="Section"/>
            </w:pPr>
            <w:r>
              <w:t>Objectives</w:t>
            </w:r>
          </w:p>
          <w:p w:rsidR="00013B83" w:rsidRDefault="00AB775A">
            <w:pPr>
              <w:pStyle w:val="SubsectionText"/>
            </w:pPr>
            <w:r>
              <w:t>Full-time position as a Software Engineer</w:t>
            </w:r>
          </w:p>
          <w:p w:rsidR="00013B83" w:rsidRDefault="00873A7B">
            <w:pPr>
              <w:pStyle w:val="Section"/>
            </w:pPr>
            <w:r>
              <w:t>Education</w:t>
            </w:r>
          </w:p>
          <w:p w:rsidR="00013B83" w:rsidRDefault="00AB775A">
            <w:pPr>
              <w:pStyle w:val="Subsection"/>
              <w:spacing w:after="0"/>
              <w:rPr>
                <w:b w:val="0"/>
              </w:rPr>
            </w:pPr>
            <w:r>
              <w:t>Bachelor of Science, Electrical Engineering</w:t>
            </w:r>
            <w:r w:rsidR="00873A7B">
              <w:rPr>
                <w:b w:val="0"/>
              </w:rPr>
              <w:t xml:space="preserve"> (</w:t>
            </w:r>
            <w:r>
              <w:rPr>
                <w:b w:val="0"/>
              </w:rPr>
              <w:t>May 2016</w:t>
            </w:r>
            <w:r w:rsidR="00873A7B">
              <w:rPr>
                <w:b w:val="0"/>
              </w:rPr>
              <w:t>)</w:t>
            </w:r>
          </w:p>
          <w:p w:rsidR="00013B83" w:rsidRDefault="00AB775A">
            <w:pPr>
              <w:pStyle w:val="ListBullet"/>
              <w:numPr>
                <w:ilvl w:val="0"/>
                <w:numId w:val="1"/>
              </w:numPr>
              <w:spacing w:after="0" w:line="240" w:lineRule="auto"/>
            </w:pPr>
            <w:r>
              <w:t>The University of Texas at Austin</w:t>
            </w:r>
          </w:p>
          <w:p w:rsidR="00AB775A" w:rsidRDefault="00AB775A" w:rsidP="00AB775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>
              <w:t>GPA: 3.56</w:t>
            </w:r>
          </w:p>
          <w:p w:rsidR="00AB775A" w:rsidRDefault="00AB775A" w:rsidP="00AB775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</w:p>
          <w:p w:rsidR="00AB775A" w:rsidRPr="00AB775A" w:rsidRDefault="00AB775A" w:rsidP="00AB775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rFonts w:asciiTheme="majorHAnsi" w:hAnsiTheme="majorHAnsi"/>
                <w:b/>
                <w:sz w:val="18"/>
              </w:rPr>
            </w:pPr>
            <w:r w:rsidRPr="00AB775A">
              <w:rPr>
                <w:b/>
              </w:rPr>
              <w:t xml:space="preserve">                      </w:t>
            </w:r>
            <w:r w:rsidRPr="00AB775A">
              <w:rPr>
                <w:rFonts w:asciiTheme="majorHAnsi" w:hAnsiTheme="majorHAnsi"/>
                <w:b/>
                <w:sz w:val="18"/>
              </w:rPr>
              <w:t>Related Courses</w:t>
            </w:r>
          </w:p>
          <w:p w:rsidR="00AB775A" w:rsidRDefault="00AB775A" w:rsidP="00AB775A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</w:pPr>
            <w:r w:rsidRPr="00AB775A">
              <w:t>Software Design II,</w:t>
            </w:r>
            <w:r>
              <w:t xml:space="preserve"> </w:t>
            </w:r>
            <w:r w:rsidRPr="00AB775A">
              <w:t>Algorithms,</w:t>
            </w:r>
            <w:r>
              <w:t xml:space="preserve"> </w:t>
            </w:r>
            <w:r>
              <w:t xml:space="preserve">Communications, </w:t>
            </w:r>
            <w:r w:rsidRPr="00AB775A">
              <w:t xml:space="preserve">Real-time Operating Systems, </w:t>
            </w:r>
            <w:r w:rsidRPr="00AB775A">
              <w:t>Concurrent and Distributed Systems</w:t>
            </w:r>
            <w:r>
              <w:t xml:space="preserve">, </w:t>
            </w:r>
            <w:r w:rsidRPr="00AB775A">
              <w:t>Computer Architecture, Discrete Math, Digital Logic Design, Differential Equations, Linear Systems and Signals, Probability</w:t>
            </w:r>
          </w:p>
          <w:p w:rsidR="00013B83" w:rsidRDefault="00013B83">
            <w:pPr>
              <w:spacing w:after="0" w:line="240" w:lineRule="auto"/>
            </w:pPr>
          </w:p>
          <w:p w:rsidR="00013B83" w:rsidRDefault="00873A7B">
            <w:pPr>
              <w:pStyle w:val="Section"/>
              <w:spacing w:after="0"/>
            </w:pPr>
            <w:r>
              <w:t>Experience</w:t>
            </w:r>
          </w:p>
          <w:p w:rsidR="00013B83" w:rsidRDefault="00873A7B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255317603"/>
                <w:placeholder>
                  <w:docPart w:val="846E3110860140F19ED88127AED20071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739090"/>
                <w:placeholder>
                  <w:docPart w:val="1D8667850B6C4EFAB56881015F09A3B7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255317619"/>
                <w:placeholder>
                  <w:docPart w:val="956B08EE165049FB94866D1DDDA526A1"/>
                </w:placeholder>
                <w:temporary/>
                <w:showingPlcHdr/>
                <w:text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:rsidR="00013B83" w:rsidRDefault="00873A7B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326177524"/>
                <w:placeholder>
                  <w:docPart w:val="4FFC74B2FE074EE88160FF111FEB119F"/>
                </w:placeholder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326177538"/>
                <w:placeholder>
                  <w:docPart w:val="77418AEB6B3648BAAA0E7BFF39B47107"/>
                </w:placeholder>
                <w:temporary/>
                <w:showingPlcHdr/>
              </w:sdtPr>
              <w:sdtEndPr>
                <w:rPr>
                  <w:rStyle w:val="SubsectionDateChar"/>
                </w:rPr>
              </w:sdtEnd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255317442"/>
              <w:placeholder>
                <w:docPart w:val="D7374E3BC8294DD0A92FEAB7E20E4074"/>
              </w:placeholder>
              <w:temporary/>
              <w:showingPlcHdr/>
              <w:text/>
            </w:sdtPr>
            <w:sdtContent>
              <w:p w:rsidR="00013B83" w:rsidRDefault="00873A7B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:rsidR="00AB775A" w:rsidRDefault="00AB775A" w:rsidP="00AB775A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-1320497228"/>
                <w:placeholder>
                  <w:docPart w:val="53EB991790A14E5F80BB6745CF65C712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-1903446055"/>
                <w:placeholder>
                  <w:docPart w:val="038E7F3FEF0349D99D7E97AF7D4356E9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1954128862"/>
                <w:placeholder>
                  <w:docPart w:val="3D8D3929881345678B70CC0085D76702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:rsidR="00AB775A" w:rsidRDefault="00AB775A" w:rsidP="00AB775A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-508672113"/>
                <w:placeholder>
                  <w:docPart w:val="C0B35FA62F7B404B928341C51E4EA41C"/>
                </w:placeholder>
                <w:showingPlcHdr/>
              </w:sdt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-1899196911"/>
                <w:placeholder>
                  <w:docPart w:val="E54A77FCE3E84CD68C3AFD237954BCAE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2065832396"/>
              <w:placeholder>
                <w:docPart w:val="16850970545C46FDA8E4D6CFF51F8B1E"/>
              </w:placeholder>
              <w:temporary/>
              <w:showingPlcHdr/>
              <w:text/>
            </w:sdtPr>
            <w:sdtContent>
              <w:p w:rsidR="00AB775A" w:rsidRDefault="00AB775A" w:rsidP="00AB775A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:rsidR="00AB775A" w:rsidRDefault="00AB775A" w:rsidP="00AB775A">
            <w:pPr>
              <w:pStyle w:val="Subsection"/>
              <w:spacing w:after="0"/>
              <w:rPr>
                <w:rStyle w:val="SubsectionDateChar"/>
              </w:rPr>
            </w:pPr>
            <w:sdt>
              <w:sdtPr>
                <w:rPr>
                  <w:rStyle w:val="SubsectionDateChar"/>
                  <w:b/>
                  <w:bCs/>
                </w:rPr>
                <w:id w:val="-838456032"/>
                <w:placeholder>
                  <w:docPart w:val="76C5D225359842C1826A975B283A46D5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  <w:b/>
                    <w:bCs/>
                  </w:rPr>
                  <w:t>[Type the job title]</w:t>
                </w:r>
              </w:sdtContent>
            </w:sdt>
            <w:r>
              <w:rPr>
                <w:rStyle w:val="SubsectionDateChar"/>
              </w:rPr>
              <w:t xml:space="preserve"> (</w:t>
            </w:r>
            <w:sdt>
              <w:sdtPr>
                <w:rPr>
                  <w:rStyle w:val="SubsectionDateChar"/>
                </w:rPr>
                <w:id w:val="2064211987"/>
                <w:placeholder>
                  <w:docPart w:val="6E4517ED42454B0491F0DC7FA3E37E65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start date]</w:t>
                </w:r>
              </w:sdtContent>
            </w:sdt>
            <w:r>
              <w:rPr>
                <w:rStyle w:val="SubsectionDateChar"/>
              </w:rPr>
              <w:t xml:space="preserve"> –</w:t>
            </w:r>
            <w:sdt>
              <w:sdtPr>
                <w:rPr>
                  <w:rStyle w:val="SubsectionDateChar"/>
                </w:rPr>
                <w:id w:val="198838323"/>
                <w:placeholder>
                  <w:docPart w:val="DB56E873861246E7A47DDA6F490E9C04"/>
                </w:placeholder>
                <w:temporary/>
                <w:showingPlcHdr/>
                <w:text/>
              </w:sdtPr>
              <w:sdtContent>
                <w:r>
                  <w:rPr>
                    <w:rStyle w:val="SubsectionDateChar"/>
                  </w:rPr>
                  <w:t>[Type the end date]</w:t>
                </w:r>
              </w:sdtContent>
            </w:sdt>
            <w:r>
              <w:rPr>
                <w:rStyle w:val="SubsectionDateChar"/>
              </w:rPr>
              <w:t>)</w:t>
            </w:r>
          </w:p>
          <w:p w:rsidR="00AB775A" w:rsidRDefault="00AB775A" w:rsidP="00AB775A">
            <w:pPr>
              <w:pStyle w:val="Subsection"/>
              <w:spacing w:after="0"/>
            </w:pPr>
            <w:sdt>
              <w:sdtPr>
                <w:rPr>
                  <w:rStyle w:val="SubsectionDateChar"/>
                </w:rPr>
                <w:id w:val="-897667871"/>
                <w:placeholder>
                  <w:docPart w:val="2942FC73E33D4D73A1C33F4B059549B8"/>
                </w:placeholder>
                <w:showingPlcHdr/>
              </w:sdtPr>
              <w:sdtContent>
                <w:r>
                  <w:rPr>
                    <w:rStyle w:val="SubsectionDateChar"/>
                  </w:rPr>
                  <w:t>[Type the company name]</w:t>
                </w:r>
              </w:sdtContent>
            </w:sdt>
            <w:r>
              <w:t xml:space="preserve"> </w:t>
            </w:r>
            <w:r>
              <w:rPr>
                <w:rStyle w:val="SubsectionDateChar"/>
              </w:rPr>
              <w:t>(</w:t>
            </w:r>
            <w:sdt>
              <w:sdtPr>
                <w:rPr>
                  <w:rStyle w:val="SubsectionDateChar"/>
                </w:rPr>
                <w:id w:val="-1713266852"/>
                <w:placeholder>
                  <w:docPart w:val="ED03BA5FEB194E2B836665A02661D70B"/>
                </w:placeholder>
                <w:temporary/>
                <w:showingPlcHdr/>
              </w:sdtPr>
              <w:sdtContent>
                <w:r>
                  <w:rPr>
                    <w:rStyle w:val="SubsectionDateChar"/>
                  </w:rPr>
                  <w:t>[Type the company address]</w:t>
                </w:r>
              </w:sdtContent>
            </w:sdt>
            <w:r>
              <w:rPr>
                <w:rStyle w:val="SubsectionDateChar"/>
              </w:rPr>
              <w:t>)</w:t>
            </w:r>
          </w:p>
          <w:sdt>
            <w:sdtPr>
              <w:id w:val="-450858226"/>
              <w:placeholder>
                <w:docPart w:val="5F72833640A446B3A7CA3BEE2CEEB881"/>
              </w:placeholder>
              <w:temporary/>
              <w:showingPlcHdr/>
              <w:text/>
            </w:sdtPr>
            <w:sdtContent>
              <w:p w:rsidR="00AB775A" w:rsidRDefault="00AB775A" w:rsidP="00AB775A">
                <w:pPr>
                  <w:pStyle w:val="SubsectionText"/>
                </w:pPr>
                <w:r>
                  <w:t>[Type job responsibilities]</w:t>
                </w:r>
              </w:p>
            </w:sdtContent>
          </w:sdt>
          <w:p w:rsidR="00AB775A" w:rsidRDefault="00AB775A">
            <w:pPr>
              <w:pStyle w:val="Section"/>
            </w:pPr>
            <w:bookmarkStart w:id="0" w:name="_GoBack"/>
            <w:bookmarkEnd w:id="0"/>
          </w:p>
          <w:p w:rsidR="00013B83" w:rsidRDefault="00873A7B">
            <w:pPr>
              <w:pStyle w:val="Section"/>
            </w:pPr>
            <w:r>
              <w:t>Skills</w:t>
            </w:r>
          </w:p>
          <w:sdt>
            <w:sdtPr>
              <w:id w:val="25325252"/>
              <w:placeholder>
                <w:docPart w:val="6A71317915A045988B6A4629EE4909C8"/>
              </w:placeholder>
              <w:temporary/>
              <w:showingPlcHdr/>
            </w:sdtPr>
            <w:sdtEndPr/>
            <w:sdtContent>
              <w:p w:rsidR="00013B83" w:rsidRDefault="00873A7B">
                <w:pPr>
                  <w:pStyle w:val="ListBullet"/>
                </w:pPr>
                <w:r>
                  <w:t>[Type list of skills]</w:t>
                </w:r>
              </w:p>
            </w:sdtContent>
          </w:sdt>
          <w:p w:rsidR="00013B83" w:rsidRDefault="00013B83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13B83">
        <w:trPr>
          <w:trHeight w:val="576"/>
        </w:trPr>
        <w:tc>
          <w:tcPr>
            <w:tcW w:w="9576" w:type="dxa"/>
          </w:tcPr>
          <w:p w:rsidR="00013B83" w:rsidRDefault="00013B83">
            <w:pPr>
              <w:spacing w:after="0" w:line="240" w:lineRule="auto"/>
            </w:pPr>
          </w:p>
        </w:tc>
      </w:tr>
    </w:tbl>
    <w:p w:rsidR="00013B83" w:rsidRDefault="00013B83"/>
    <w:p w:rsidR="00013B83" w:rsidRDefault="00013B83"/>
    <w:sectPr w:rsidR="00013B8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A7B" w:rsidRDefault="00873A7B">
      <w:pPr>
        <w:spacing w:after="0" w:line="240" w:lineRule="auto"/>
      </w:pPr>
      <w:r>
        <w:separator/>
      </w:r>
    </w:p>
  </w:endnote>
  <w:endnote w:type="continuationSeparator" w:id="0">
    <w:p w:rsidR="00873A7B" w:rsidRDefault="00873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B83" w:rsidRDefault="00873A7B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B775A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placeholder>
          <w:docPart w:val="B164E1C5646B4BB9B1AC37F4570E2F12"/>
        </w:placeholder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B83" w:rsidRDefault="00873A7B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B775A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placeholder>
          <w:docPart w:val="9E94FBAA0B444CD8B87B6FAD923DF42C"/>
        </w:placeholder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A7B" w:rsidRDefault="00873A7B">
      <w:pPr>
        <w:spacing w:after="0" w:line="240" w:lineRule="auto"/>
      </w:pPr>
      <w:r>
        <w:separator/>
      </w:r>
    </w:p>
  </w:footnote>
  <w:footnote w:type="continuationSeparator" w:id="0">
    <w:p w:rsidR="00873A7B" w:rsidRDefault="00873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B83" w:rsidRDefault="00873A7B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placeholder>
          <w:docPart w:val="19254AE6657A4939BD7A02BB5EE6753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B775A">
          <w:t>Matthew Zhan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B83" w:rsidRDefault="00873A7B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placeholder>
          <w:docPart w:val="19254AE6657A4939BD7A02BB5EE6753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B775A">
          <w:t>Matthew Zhan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DateAndTime/>
  <w:doNotDisplayPageBoundaries/>
  <w:hideGrammaticalErrors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5A"/>
    <w:rsid w:val="00013B83"/>
    <w:rsid w:val="00873A7B"/>
    <w:rsid w:val="00AB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C97D57-8462-42B4-AA0B-EF997FB0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matthewzhan@utexas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Resume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FCD1BEEA9E4B778BC4E4EFC3622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2FC4-E1AD-42FB-85B6-E2FDE0447B84}"/>
      </w:docPartPr>
      <w:docPartBody>
        <w:p w:rsidR="00000000" w:rsidRDefault="00145AF4">
          <w:pPr>
            <w:pStyle w:val="56FCD1BEEA9E4B778BC4E4EFC362267E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31990A5E2D84E9A8DCD3336C299C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947F9-227A-4EFC-94F9-F6E13622A22E}"/>
      </w:docPartPr>
      <w:docPartBody>
        <w:p w:rsidR="00000000" w:rsidRDefault="00145AF4">
          <w:pPr>
            <w:pStyle w:val="831990A5E2D84E9A8DCD3336C299CA77"/>
          </w:pPr>
          <w:r>
            <w:t>[Type your name]</w:t>
          </w:r>
        </w:p>
      </w:docPartBody>
    </w:docPart>
    <w:docPart>
      <w:docPartPr>
        <w:name w:val="846E3110860140F19ED88127AED20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76661-BE52-4E79-B782-1AE4EA0471A3}"/>
      </w:docPartPr>
      <w:docPartBody>
        <w:p w:rsidR="00000000" w:rsidRDefault="00145AF4">
          <w:pPr>
            <w:pStyle w:val="846E3110860140F19ED88127AED20071"/>
          </w:pPr>
          <w:r>
            <w:t>[Type the job title]</w:t>
          </w:r>
        </w:p>
      </w:docPartBody>
    </w:docPart>
    <w:docPart>
      <w:docPartPr>
        <w:name w:val="1D8667850B6C4EFAB56881015F09A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B73E1-7ED6-40EC-88DB-7A3BD46262A8}"/>
      </w:docPartPr>
      <w:docPartBody>
        <w:p w:rsidR="00000000" w:rsidRDefault="00145AF4">
          <w:pPr>
            <w:pStyle w:val="1D8667850B6C4EFAB56881015F09A3B7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956B08EE165049FB94866D1DDDA52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B01AD-21E6-4F8A-93E4-2D4B5058781C}"/>
      </w:docPartPr>
      <w:docPartBody>
        <w:p w:rsidR="00000000" w:rsidRDefault="00145AF4">
          <w:pPr>
            <w:pStyle w:val="956B08EE165049FB94866D1DDDA526A1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4FFC74B2FE074EE88160FF111FEB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5E26C-DCDF-4CEB-AB4B-20215A4B88B4}"/>
      </w:docPartPr>
      <w:docPartBody>
        <w:p w:rsidR="00000000" w:rsidRDefault="00145AF4">
          <w:pPr>
            <w:pStyle w:val="4FFC74B2FE074EE88160FF111FEB119F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77418AEB6B3648BAAA0E7BFF39B47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14771-4731-4211-972B-323D3BDB0988}"/>
      </w:docPartPr>
      <w:docPartBody>
        <w:p w:rsidR="00000000" w:rsidRDefault="00145AF4">
          <w:pPr>
            <w:pStyle w:val="77418AEB6B3648BAAA0E7BFF39B47107"/>
          </w:pPr>
          <w:r>
            <w:rPr>
              <w:rStyle w:val="SubsectionDateChar"/>
            </w:rPr>
            <w:t xml:space="preserve">[Type the company </w:t>
          </w:r>
          <w:r>
            <w:rPr>
              <w:rStyle w:val="SubsectionDateChar"/>
            </w:rPr>
            <w:t>address]</w:t>
          </w:r>
        </w:p>
      </w:docPartBody>
    </w:docPart>
    <w:docPart>
      <w:docPartPr>
        <w:name w:val="D7374E3BC8294DD0A92FEAB7E20E40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4B5DE-3F53-482A-B22A-A9A81ECC7067}"/>
      </w:docPartPr>
      <w:docPartBody>
        <w:p w:rsidR="00000000" w:rsidRDefault="00145AF4">
          <w:pPr>
            <w:pStyle w:val="D7374E3BC8294DD0A92FEAB7E20E4074"/>
          </w:pPr>
          <w:r>
            <w:t>[Type job responsibilities]</w:t>
          </w:r>
        </w:p>
      </w:docPartBody>
    </w:docPart>
    <w:docPart>
      <w:docPartPr>
        <w:name w:val="6A71317915A045988B6A4629EE490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ED669-FBF2-401E-BEC4-36F7E71F4285}"/>
      </w:docPartPr>
      <w:docPartBody>
        <w:p w:rsidR="00000000" w:rsidRDefault="00145AF4">
          <w:pPr>
            <w:pStyle w:val="6A71317915A045988B6A4629EE4909C8"/>
          </w:pPr>
          <w:r>
            <w:t>[Type list of skills]</w:t>
          </w:r>
        </w:p>
      </w:docPartBody>
    </w:docPart>
    <w:docPart>
      <w:docPartPr>
        <w:name w:val="B164E1C5646B4BB9B1AC37F4570E2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7A05E-8142-4365-8AB3-5D611097F93B}"/>
      </w:docPartPr>
      <w:docPartBody>
        <w:p w:rsidR="00000000" w:rsidRDefault="00AD432D" w:rsidP="00AD432D">
          <w:pPr>
            <w:pStyle w:val="B164E1C5646B4BB9B1AC37F4570E2F12"/>
          </w:pPr>
          <w:r>
            <w:t>[Type list of skills]</w:t>
          </w:r>
        </w:p>
      </w:docPartBody>
    </w:docPart>
    <w:docPart>
      <w:docPartPr>
        <w:name w:val="9E94FBAA0B444CD8B87B6FAD923DF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C30AC-B53B-4289-ABFC-BAD1871B7ABA}"/>
      </w:docPartPr>
      <w:docPartBody>
        <w:p w:rsidR="00000000" w:rsidRDefault="00AD432D" w:rsidP="00AD432D">
          <w:pPr>
            <w:pStyle w:val="9E94FBAA0B444CD8B87B6FAD923DF42C"/>
          </w:pPr>
          <w:r>
            <w:t>[Type your name]</w:t>
          </w:r>
        </w:p>
      </w:docPartBody>
    </w:docPart>
    <w:docPart>
      <w:docPartPr>
        <w:name w:val="19254AE6657A4939BD7A02BB5EE67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92DB0-7D68-4FAB-BC8A-D1EF7A691B6E}"/>
      </w:docPartPr>
      <w:docPartBody>
        <w:p w:rsidR="00000000" w:rsidRDefault="00AD432D" w:rsidP="00AD432D">
          <w:pPr>
            <w:pStyle w:val="19254AE6657A4939BD7A02BB5EE67538"/>
          </w:pPr>
          <w:r>
            <w:t>[Type your website]</w:t>
          </w:r>
        </w:p>
      </w:docPartBody>
    </w:docPart>
    <w:docPart>
      <w:docPartPr>
        <w:name w:val="53EB991790A14E5F80BB6745CF65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9C90E-434E-40FC-88F8-F94CBA11C09C}"/>
      </w:docPartPr>
      <w:docPartBody>
        <w:p w:rsidR="00000000" w:rsidRDefault="00AD432D" w:rsidP="00AD432D">
          <w:pPr>
            <w:pStyle w:val="53EB991790A14E5F80BB6745CF65C712"/>
          </w:pPr>
          <w:r>
            <w:t>[Type the job title]</w:t>
          </w:r>
        </w:p>
      </w:docPartBody>
    </w:docPart>
    <w:docPart>
      <w:docPartPr>
        <w:name w:val="038E7F3FEF0349D99D7E97AF7D435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C503E-B5EE-43D4-BE7D-A379D3F86314}"/>
      </w:docPartPr>
      <w:docPartBody>
        <w:p w:rsidR="00000000" w:rsidRDefault="00AD432D" w:rsidP="00AD432D">
          <w:pPr>
            <w:pStyle w:val="038E7F3FEF0349D99D7E97AF7D4356E9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3D8D3929881345678B70CC0085D76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F56E9-AD8E-42C5-8B0D-673728FCC0C0}"/>
      </w:docPartPr>
      <w:docPartBody>
        <w:p w:rsidR="00000000" w:rsidRDefault="00AD432D" w:rsidP="00AD432D">
          <w:pPr>
            <w:pStyle w:val="3D8D3929881345678B70CC0085D76702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C0B35FA62F7B404B928341C51E4EA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3940F-6E66-402D-9266-082C4B56AFE7}"/>
      </w:docPartPr>
      <w:docPartBody>
        <w:p w:rsidR="00000000" w:rsidRDefault="00AD432D" w:rsidP="00AD432D">
          <w:pPr>
            <w:pStyle w:val="C0B35FA62F7B404B928341C51E4EA41C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E54A77FCE3E84CD68C3AFD237954B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EA11A-A336-42BE-BC80-17A51D9F20B6}"/>
      </w:docPartPr>
      <w:docPartBody>
        <w:p w:rsidR="00000000" w:rsidRDefault="00AD432D" w:rsidP="00AD432D">
          <w:pPr>
            <w:pStyle w:val="E54A77FCE3E84CD68C3AFD237954BCAE"/>
          </w:pPr>
          <w:r>
            <w:rPr>
              <w:rStyle w:val="SubsectionDateChar"/>
            </w:rPr>
            <w:t>[Type the company address]</w:t>
          </w:r>
        </w:p>
      </w:docPartBody>
    </w:docPart>
    <w:docPart>
      <w:docPartPr>
        <w:name w:val="16850970545C46FDA8E4D6CFF51F8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A747E-5B50-4309-96AD-04B049A7322B}"/>
      </w:docPartPr>
      <w:docPartBody>
        <w:p w:rsidR="00000000" w:rsidRDefault="00AD432D" w:rsidP="00AD432D">
          <w:pPr>
            <w:pStyle w:val="16850970545C46FDA8E4D6CFF51F8B1E"/>
          </w:pPr>
          <w:r>
            <w:t>[Type job responsibilities]</w:t>
          </w:r>
        </w:p>
      </w:docPartBody>
    </w:docPart>
    <w:docPart>
      <w:docPartPr>
        <w:name w:val="76C5D225359842C1826A975B283A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E2D26-5D86-435C-B3B0-9FB9F7E73F6D}"/>
      </w:docPartPr>
      <w:docPartBody>
        <w:p w:rsidR="00000000" w:rsidRDefault="00AD432D" w:rsidP="00AD432D">
          <w:pPr>
            <w:pStyle w:val="76C5D225359842C1826A975B283A46D5"/>
          </w:pPr>
          <w:r>
            <w:t>[Type the job title]</w:t>
          </w:r>
        </w:p>
      </w:docPartBody>
    </w:docPart>
    <w:docPart>
      <w:docPartPr>
        <w:name w:val="6E4517ED42454B0491F0DC7FA3E37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9448C-A843-40B3-A6DD-54D438E96EBD}"/>
      </w:docPartPr>
      <w:docPartBody>
        <w:p w:rsidR="00000000" w:rsidRDefault="00AD432D" w:rsidP="00AD432D">
          <w:pPr>
            <w:pStyle w:val="6E4517ED42454B0491F0DC7FA3E37E65"/>
          </w:pPr>
          <w:r>
            <w:rPr>
              <w:rStyle w:val="SubsectionDateChar"/>
            </w:rPr>
            <w:t>[Type the start date]</w:t>
          </w:r>
        </w:p>
      </w:docPartBody>
    </w:docPart>
    <w:docPart>
      <w:docPartPr>
        <w:name w:val="DB56E873861246E7A47DDA6F490E9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AE736-D3C7-4E67-8C55-7EFBC914B7EC}"/>
      </w:docPartPr>
      <w:docPartBody>
        <w:p w:rsidR="00000000" w:rsidRDefault="00AD432D" w:rsidP="00AD432D">
          <w:pPr>
            <w:pStyle w:val="DB56E873861246E7A47DDA6F490E9C04"/>
          </w:pPr>
          <w:r>
            <w:rPr>
              <w:rStyle w:val="SubsectionDateChar"/>
            </w:rPr>
            <w:t>[Type the end date]</w:t>
          </w:r>
        </w:p>
      </w:docPartBody>
    </w:docPart>
    <w:docPart>
      <w:docPartPr>
        <w:name w:val="2942FC73E33D4D73A1C33F4B0595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DDABF-CD19-4217-A71C-1515E090709D}"/>
      </w:docPartPr>
      <w:docPartBody>
        <w:p w:rsidR="00000000" w:rsidRDefault="00AD432D" w:rsidP="00AD432D">
          <w:pPr>
            <w:pStyle w:val="2942FC73E33D4D73A1C33F4B059549B8"/>
          </w:pPr>
          <w:r>
            <w:rPr>
              <w:rStyle w:val="SubsectionDateChar"/>
            </w:rPr>
            <w:t>[Type the company name]</w:t>
          </w:r>
        </w:p>
      </w:docPartBody>
    </w:docPart>
    <w:docPart>
      <w:docPartPr>
        <w:name w:val="ED03BA5FEB194E2B836665A02661D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0F046-6A01-41F1-A331-252C09E2E4BE}"/>
      </w:docPartPr>
      <w:docPartBody>
        <w:p w:rsidR="00000000" w:rsidRDefault="00AD432D" w:rsidP="00AD432D">
          <w:pPr>
            <w:pStyle w:val="ED03BA5FEB194E2B836665A02661D70B"/>
          </w:pPr>
          <w:r>
            <w:rPr>
              <w:rStyle w:val="SubsectionDateChar"/>
            </w:rPr>
            <w:t>[Type the company address]</w:t>
          </w:r>
        </w:p>
      </w:docPartBody>
    </w:docPart>
    <w:docPart>
      <w:docPartPr>
        <w:name w:val="5F72833640A446B3A7CA3BEE2CEEB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C1F5D-1EA5-409A-A706-7F5568940569}"/>
      </w:docPartPr>
      <w:docPartBody>
        <w:p w:rsidR="00000000" w:rsidRDefault="00AD432D" w:rsidP="00AD432D">
          <w:pPr>
            <w:pStyle w:val="5F72833640A446B3A7CA3BEE2CEEB881"/>
          </w:pPr>
          <w:r>
            <w:t>[Type job responsibilities]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D"/>
    <w:rsid w:val="00145AF4"/>
    <w:rsid w:val="00A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AD432D"/>
    <w:rPr>
      <w:color w:val="808080"/>
    </w:rPr>
  </w:style>
  <w:style w:type="paragraph" w:customStyle="1" w:styleId="56FCD1BEEA9E4B778BC4E4EFC362267E">
    <w:name w:val="56FCD1BEEA9E4B778BC4E4EFC362267E"/>
  </w:style>
  <w:style w:type="paragraph" w:customStyle="1" w:styleId="831990A5E2D84E9A8DCD3336C299CA77">
    <w:name w:val="831990A5E2D84E9A8DCD3336C299CA77"/>
  </w:style>
  <w:style w:type="paragraph" w:customStyle="1" w:styleId="F9F8D795E57F4D28AED3E631C0B8F2AD">
    <w:name w:val="F9F8D795E57F4D28AED3E631C0B8F2AD"/>
  </w:style>
  <w:style w:type="paragraph" w:customStyle="1" w:styleId="D6BE9E51D92B42218F7B8A830B8F5680">
    <w:name w:val="D6BE9E51D92B42218F7B8A830B8F5680"/>
  </w:style>
  <w:style w:type="paragraph" w:customStyle="1" w:styleId="B25AD27C679441368A18DA40C6D66F24">
    <w:name w:val="B25AD27C679441368A18DA40C6D66F24"/>
  </w:style>
  <w:style w:type="paragraph" w:customStyle="1" w:styleId="DFE3927580E84A0D8D4905F81FFBD9E8">
    <w:name w:val="DFE3927580E84A0D8D4905F81FFBD9E8"/>
  </w:style>
  <w:style w:type="paragraph" w:customStyle="1" w:styleId="6AA7F1BCD6F24BB99C78A51E4C8EE943">
    <w:name w:val="6AA7F1BCD6F24BB99C78A51E4C8EE943"/>
  </w:style>
  <w:style w:type="paragraph" w:customStyle="1" w:styleId="0F450181675C46D1AE92EAF64A4AD872">
    <w:name w:val="0F450181675C46D1AE92EAF64A4AD872"/>
  </w:style>
  <w:style w:type="paragraph" w:customStyle="1" w:styleId="SubsectionDate">
    <w:name w:val="Subsection Date"/>
    <w:basedOn w:val="Normal"/>
    <w:link w:val="SubsectionDateChar"/>
    <w:uiPriority w:val="4"/>
    <w:qFormat/>
    <w:rsid w:val="00AD432D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AD432D"/>
    <w:rPr>
      <w:rFonts w:asciiTheme="majorHAnsi" w:eastAsiaTheme="minorHAnsi" w:hAnsiTheme="majorHAnsi" w:cs="Times New Roman"/>
      <w:color w:val="5B9BD5" w:themeColor="accent1"/>
      <w:sz w:val="18"/>
      <w:szCs w:val="20"/>
      <w:lang w:eastAsia="ja-JP"/>
    </w:rPr>
  </w:style>
  <w:style w:type="paragraph" w:customStyle="1" w:styleId="80FBFEEE648647928D2795CD37CCCF3D">
    <w:name w:val="80FBFEEE648647928D2795CD37CCCF3D"/>
  </w:style>
  <w:style w:type="paragraph" w:customStyle="1" w:styleId="8C1E7DD508454FF4B1C5F42B5C10A9BB">
    <w:name w:val="8C1E7DD508454FF4B1C5F42B5C10A9BB"/>
  </w:style>
  <w:style w:type="paragraph" w:customStyle="1" w:styleId="846E3110860140F19ED88127AED20071">
    <w:name w:val="846E3110860140F19ED88127AED20071"/>
  </w:style>
  <w:style w:type="paragraph" w:customStyle="1" w:styleId="1D8667850B6C4EFAB56881015F09A3B7">
    <w:name w:val="1D8667850B6C4EFAB56881015F09A3B7"/>
  </w:style>
  <w:style w:type="paragraph" w:customStyle="1" w:styleId="956B08EE165049FB94866D1DDDA526A1">
    <w:name w:val="956B08EE165049FB94866D1DDDA526A1"/>
  </w:style>
  <w:style w:type="paragraph" w:customStyle="1" w:styleId="4FFC74B2FE074EE88160FF111FEB119F">
    <w:name w:val="4FFC74B2FE074EE88160FF111FEB119F"/>
  </w:style>
  <w:style w:type="paragraph" w:customStyle="1" w:styleId="77418AEB6B3648BAAA0E7BFF39B47107">
    <w:name w:val="77418AEB6B3648BAAA0E7BFF39B47107"/>
  </w:style>
  <w:style w:type="paragraph" w:customStyle="1" w:styleId="D7374E3BC8294DD0A92FEAB7E20E4074">
    <w:name w:val="D7374E3BC8294DD0A92FEAB7E20E4074"/>
  </w:style>
  <w:style w:type="paragraph" w:customStyle="1" w:styleId="6A71317915A045988B6A4629EE4909C8">
    <w:name w:val="6A71317915A045988B6A4629EE4909C8"/>
  </w:style>
  <w:style w:type="paragraph" w:customStyle="1" w:styleId="BDAE9867380E4228A6DCA18B2C006FD9">
    <w:name w:val="BDAE9867380E4228A6DCA18B2C006FD9"/>
    <w:rsid w:val="00AD432D"/>
  </w:style>
  <w:style w:type="paragraph" w:customStyle="1" w:styleId="652C3EAA121047D5B5F9EDBEB7339C91">
    <w:name w:val="652C3EAA121047D5B5F9EDBEB7339C91"/>
    <w:rsid w:val="00AD432D"/>
  </w:style>
  <w:style w:type="paragraph" w:customStyle="1" w:styleId="D8A5669D0ACE4DFF9C76418EA5014060">
    <w:name w:val="D8A5669D0ACE4DFF9C76418EA5014060"/>
    <w:rsid w:val="00AD432D"/>
  </w:style>
  <w:style w:type="paragraph" w:customStyle="1" w:styleId="59F135457DCE4F6F8E7BC549884AD3A8">
    <w:name w:val="59F135457DCE4F6F8E7BC549884AD3A8"/>
    <w:rsid w:val="00AD432D"/>
  </w:style>
  <w:style w:type="paragraph" w:customStyle="1" w:styleId="4AB00247F9D741389A6044D280528835">
    <w:name w:val="4AB00247F9D741389A6044D280528835"/>
    <w:rsid w:val="00AD432D"/>
  </w:style>
  <w:style w:type="paragraph" w:customStyle="1" w:styleId="AA3AF610083A436D8E2552D624E21EC9">
    <w:name w:val="AA3AF610083A436D8E2552D624E21EC9"/>
    <w:rsid w:val="00AD432D"/>
  </w:style>
  <w:style w:type="paragraph" w:customStyle="1" w:styleId="8A23364805F941EE979739A47C6262BC">
    <w:name w:val="8A23364805F941EE979739A47C6262BC"/>
    <w:rsid w:val="00AD432D"/>
  </w:style>
  <w:style w:type="paragraph" w:customStyle="1" w:styleId="14AE541569CC46FBB44CC95FC268E4A3">
    <w:name w:val="14AE541569CC46FBB44CC95FC268E4A3"/>
    <w:rsid w:val="00AD432D"/>
  </w:style>
  <w:style w:type="paragraph" w:customStyle="1" w:styleId="A47B5C043E7B450BB05733ECBB18FB5F">
    <w:name w:val="A47B5C043E7B450BB05733ECBB18FB5F"/>
    <w:rsid w:val="00AD432D"/>
  </w:style>
  <w:style w:type="paragraph" w:customStyle="1" w:styleId="8C21203A44034B538290B6C2C38F6C38">
    <w:name w:val="8C21203A44034B538290B6C2C38F6C38"/>
    <w:rsid w:val="00AD432D"/>
  </w:style>
  <w:style w:type="paragraph" w:customStyle="1" w:styleId="9D191FE346D74781A9F9425F74B9BCCE">
    <w:name w:val="9D191FE346D74781A9F9425F74B9BCCE"/>
    <w:rsid w:val="00AD432D"/>
  </w:style>
  <w:style w:type="paragraph" w:customStyle="1" w:styleId="B164E1C5646B4BB9B1AC37F4570E2F12">
    <w:name w:val="B164E1C5646B4BB9B1AC37F4570E2F12"/>
    <w:rsid w:val="00AD432D"/>
  </w:style>
  <w:style w:type="paragraph" w:customStyle="1" w:styleId="9E94FBAA0B444CD8B87B6FAD923DF42C">
    <w:name w:val="9E94FBAA0B444CD8B87B6FAD923DF42C"/>
    <w:rsid w:val="00AD432D"/>
  </w:style>
  <w:style w:type="paragraph" w:customStyle="1" w:styleId="19254AE6657A4939BD7A02BB5EE67538">
    <w:name w:val="19254AE6657A4939BD7A02BB5EE67538"/>
    <w:rsid w:val="00AD432D"/>
  </w:style>
  <w:style w:type="paragraph" w:customStyle="1" w:styleId="53EB991790A14E5F80BB6745CF65C712">
    <w:name w:val="53EB991790A14E5F80BB6745CF65C712"/>
    <w:rsid w:val="00AD432D"/>
  </w:style>
  <w:style w:type="paragraph" w:customStyle="1" w:styleId="038E7F3FEF0349D99D7E97AF7D4356E9">
    <w:name w:val="038E7F3FEF0349D99D7E97AF7D4356E9"/>
    <w:rsid w:val="00AD432D"/>
  </w:style>
  <w:style w:type="paragraph" w:customStyle="1" w:styleId="3D8D3929881345678B70CC0085D76702">
    <w:name w:val="3D8D3929881345678B70CC0085D76702"/>
    <w:rsid w:val="00AD432D"/>
  </w:style>
  <w:style w:type="paragraph" w:customStyle="1" w:styleId="C0B35FA62F7B404B928341C51E4EA41C">
    <w:name w:val="C0B35FA62F7B404B928341C51E4EA41C"/>
    <w:rsid w:val="00AD432D"/>
  </w:style>
  <w:style w:type="paragraph" w:customStyle="1" w:styleId="E54A77FCE3E84CD68C3AFD237954BCAE">
    <w:name w:val="E54A77FCE3E84CD68C3AFD237954BCAE"/>
    <w:rsid w:val="00AD432D"/>
  </w:style>
  <w:style w:type="paragraph" w:customStyle="1" w:styleId="16850970545C46FDA8E4D6CFF51F8B1E">
    <w:name w:val="16850970545C46FDA8E4D6CFF51F8B1E"/>
    <w:rsid w:val="00AD432D"/>
  </w:style>
  <w:style w:type="paragraph" w:customStyle="1" w:styleId="76C5D225359842C1826A975B283A46D5">
    <w:name w:val="76C5D225359842C1826A975B283A46D5"/>
    <w:rsid w:val="00AD432D"/>
  </w:style>
  <w:style w:type="paragraph" w:customStyle="1" w:styleId="6E4517ED42454B0491F0DC7FA3E37E65">
    <w:name w:val="6E4517ED42454B0491F0DC7FA3E37E65"/>
    <w:rsid w:val="00AD432D"/>
  </w:style>
  <w:style w:type="paragraph" w:customStyle="1" w:styleId="DB56E873861246E7A47DDA6F490E9C04">
    <w:name w:val="DB56E873861246E7A47DDA6F490E9C04"/>
    <w:rsid w:val="00AD432D"/>
  </w:style>
  <w:style w:type="paragraph" w:customStyle="1" w:styleId="2942FC73E33D4D73A1C33F4B059549B8">
    <w:name w:val="2942FC73E33D4D73A1C33F4B059549B8"/>
    <w:rsid w:val="00AD432D"/>
  </w:style>
  <w:style w:type="paragraph" w:customStyle="1" w:styleId="ED03BA5FEB194E2B836665A02661D70B">
    <w:name w:val="ED03BA5FEB194E2B836665A02661D70B"/>
    <w:rsid w:val="00AD432D"/>
  </w:style>
  <w:style w:type="paragraph" w:customStyle="1" w:styleId="5F72833640A446B3A7CA3BEE2CEEB881">
    <w:name w:val="5F72833640A446B3A7CA3BEE2CEEB881"/>
    <w:rsid w:val="00AD43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DC9ED4E-70B7-401D-BD80-D0B8748E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(Origin theme)</Template>
  <TotalTime>8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Zhan</dc:creator>
  <cp:keywords/>
  <cp:lastModifiedBy>Microsoft account</cp:lastModifiedBy>
  <cp:revision>1</cp:revision>
  <dcterms:created xsi:type="dcterms:W3CDTF">2015-10-04T05:44:00Z</dcterms:created>
  <dcterms:modified xsi:type="dcterms:W3CDTF">2015-10-04T05:56:00Z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